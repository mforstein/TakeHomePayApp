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 for Creating a Fully Interactive Take-Home Pay Comparison Streamlit App</w:t>
      </w:r>
    </w:p>
    <w:p>
      <w:r>
        <w:br/>
        <w:t>Create a Streamlit-based interactive Python application that compares take-home pay for workers across U.S. cities, based on key user-adjustable financial parameters.</w:t>
        <w:br/>
        <w:br/>
        <w:t>Core Functionalities:</w:t>
        <w:br/>
        <w:t>1. Load a CSV of U.S. cities including columns: City, Latitude, Longitude.</w:t>
        <w:br/>
        <w:t>2. Ask the user for:</w:t>
        <w:br/>
        <w:t xml:space="preserve">    - Annual Salary (Slider)</w:t>
        <w:br/>
        <w:t xml:space="preserve">    - Gas Price per Gallon (Slider)</w:t>
        <w:br/>
        <w:t xml:space="preserve">    - Vehicle MPG (Slider)</w:t>
        <w:br/>
        <w:t xml:space="preserve">    - Annual Car Payment (Number)</w:t>
        <w:br/>
        <w:t xml:space="preserve">    - Annual Car Insurance (Number)</w:t>
        <w:br/>
        <w:t xml:space="preserve">    - Annual Healthcare Premiums (Number)</w:t>
        <w:br/>
        <w:t xml:space="preserve">    - Federal and State Tax Sliders</w:t>
        <w:br/>
        <w:t>3. Include commute logic:</w:t>
        <w:br/>
        <w:t xml:space="preserve">    - Sidebar checkbox controls for each weekday (Monday through Friday)</w:t>
        <w:br/>
        <w:t xml:space="preserve">    - Commute Miles and Gas Costs are proportional to the number of days checked (e.g., 3 days = 3/5 of cost).</w:t>
        <w:br/>
        <w:t>4. Allow user to:</w:t>
        <w:br/>
        <w:t xml:space="preserve">    - Enter a home address (geocoded to coordinates)</w:t>
        <w:br/>
        <w:t xml:space="preserve">    - Add and remove cities dynamically</w:t>
        <w:br/>
        <w:t xml:space="preserve">    - Add custom labeled locations in "Label, Address" format</w:t>
        <w:br/>
        <w:t>5. Recalculate and display:</w:t>
        <w:br/>
        <w:t xml:space="preserve">    - Distance from home to each city</w:t>
        <w:br/>
        <w:t xml:space="preserve">    - Annual Commute Miles</w:t>
        <w:br/>
        <w:t xml:space="preserve">    - Annual Gas Cost</w:t>
        <w:br/>
        <w:t xml:space="preserve">    - Federal Tax, State Tax, FICA, Car Payment, Car Insurance, Healthcare</w:t>
        <w:br/>
        <w:t xml:space="preserve">    - Final Net Pay</w:t>
        <w:br/>
        <w:t>6. Use the `geopy` package for geocoding and distance calculations.</w:t>
        <w:br/>
        <w:t>7. Visualize results:</w:t>
        <w:br/>
        <w:t xml:space="preserve">    - A Leaflet map with city markers using `folium`</w:t>
        <w:br/>
        <w:t xml:space="preserve">    - Popups displaying City name and Net Pay</w:t>
        <w:br/>
        <w:t>8. Present an interactive DataFrame showing all calculated columns.</w:t>
        <w:br/>
        <w:t>9. Use caching and geocode resilience (retry if timeout).</w:t>
        <w:br/>
        <w:t>10. Ensure the `selected_days` from checkboxes dynamically updates calculations.</w:t>
        <w:br/>
        <w:br/>
        <w:t>Implementation Requirements:</w:t>
        <w:br/>
        <w:t>- Use lambda or closure functions to pass dynamic commute-day values into the financial calculation function.</w:t>
        <w:br/>
        <w:t>- Ensure the function `calculate_financials(row, selected_days)` accepts dynamic commute schedules.</w:t>
        <w:br/>
        <w:t>- Filter cities by max commute distance using a slider.</w:t>
        <w:br/>
        <w:t>- Color-code map markers (e.g., green for "Remote").</w:t>
        <w:br/>
        <w:br/>
        <w:t>Bonus:</w:t>
        <w:br/>
        <w:t>- Enable download of the final comparison table as CSV.</w:t>
        <w:br/>
        <w:t>- Include support for script execution via .command file on Mac.</w:t>
        <w:br/>
      </w:r>
    </w:p>
    <w:p>
      <w:r>
        <w:br w:type="page"/>
      </w:r>
    </w:p>
    <w:p>
      <w:pPr>
        <w:pStyle w:val="Heading1"/>
      </w:pPr>
      <w:r>
        <w:t>LinkedIn Article: Building a Geographic Take-Home Pay Analyzer with Streamlit</w:t>
      </w:r>
    </w:p>
    <w:p>
      <w:r>
        <w:br/>
        <w:t>Today’s workforce is more mobile than ever. With hybrid and remote work models redefining how we think about jobs and geography, I wanted a tool that could answer a very practical question:</w:t>
        <w:br/>
        <w:br/>
        <w:t>💡 “Where can I work and still keep the most of my paycheck?”</w:t>
        <w:br/>
        <w:br/>
        <w:t>To answer this, I built an interactive **Take-Home Pay Comparison App** using **Python**, **Streamlit**, and **Folium**.</w:t>
        <w:br/>
        <w:br/>
        <w:t>Here’s what it does:</w:t>
        <w:br/>
        <w:t xml:space="preserve">📍 Accepts any U.S. address as a home base  </w:t>
        <w:br/>
        <w:t xml:space="preserve">📊 Lets users enter salary, taxes, MPG, car costs, and health premiums  </w:t>
        <w:br/>
        <w:t xml:space="preserve">📅 Uses commute checkboxes to reflect real hybrid schedules  </w:t>
        <w:br/>
        <w:t xml:space="preserve">🗺️ Maps every city in a 200-mile radius with distance and pay calculations  </w:t>
        <w:br/>
        <w:t xml:space="preserve">🧮 Shows net pay for each city after accounting for taxes, gas, car, and healthcare  </w:t>
        <w:br/>
        <w:t xml:space="preserve">✍️ Allows adding/removing cities or even custom-labeled addresses like “My Office”  </w:t>
        <w:br/>
        <w:t>📌 Visualizes everything on an interactive map + table</w:t>
        <w:br/>
        <w:br/>
        <w:t>What makes it powerful is how realistic it is:</w:t>
        <w:br/>
        <w:t>- It factors in commute days and cost scaling</w:t>
        <w:br/>
        <w:t>- It's geocode-resilient — even handling failed address lookups gracefully</w:t>
        <w:br/>
        <w:t>- It supports remote work scenarios by comparing against a “Remote” baseline</w:t>
        <w:br/>
        <w:br/>
        <w:t>For job seekers, relocators, or employers evaluating talent markets — this tool is a game changer.</w:t>
        <w:br/>
        <w:br/>
        <w:t>Built using:</w:t>
        <w:br/>
        <w:t>- Streamlit</w:t>
        <w:br/>
        <w:t>- Geopy</w:t>
        <w:br/>
        <w:t>- Folium</w:t>
        <w:br/>
        <w:t>- Pandas</w:t>
        <w:br/>
        <w:br/>
        <w:t>Want to try it? DM me for access or see the GitHub project [Link Optional].</w:t>
        <w:br/>
        <w:br/>
        <w:t>#python #streamlit #dataanalysis #remotework #careerplanning #geospatial #opensource #financialtools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