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to Recreate Take Home Pay App</w:t>
      </w:r>
    </w:p>
    <w:p>
      <w:r>
        <w:br/>
        <w:t>Create a fully interactive Streamlit web application titled "Take Home Pay App" that calculates net salary based on several financial factors and visualizes city-based data on a map and a chart. Key features:</w:t>
        <w:br/>
        <w:br/>
        <w:t>1. Sidebar Controls:</w:t>
        <w:br/>
        <w:t xml:space="preserve">    - Salary input slider (min: $1, max: $500,000)</w:t>
        <w:br/>
        <w:t xml:space="preserve">    - Gas price input slider (max: $30)</w:t>
        <w:br/>
        <w:t xml:space="preserve">    - Miles per gallon input</w:t>
        <w:br/>
        <w:t xml:space="preserve">    - Federal Tax Rate (%)</w:t>
        <w:br/>
        <w:t xml:space="preserve">    - State Tax Rate (%)</w:t>
        <w:br/>
        <w:t xml:space="preserve">    - Car Payment ($)</w:t>
        <w:br/>
        <w:t xml:space="preserve">    - Car Insurance ($)</w:t>
        <w:br/>
        <w:t xml:space="preserve">    - Healthcare ($)</w:t>
        <w:br/>
        <w:t xml:space="preserve">    - Checkbox inputs for each weekday (Mon–Fri) representing commuting days</w:t>
        <w:br/>
        <w:br/>
        <w:t>2. Data Handling:</w:t>
        <w:br/>
        <w:t xml:space="preserve">    - Load a CSV file `us_cities_cleaned_reduced_formatted.csv` with columns including City, State, Latitude, Longitude, and Distance.</w:t>
        <w:br/>
        <w:t xml:space="preserve">    - Calculate commute miles and gas costs dynamically based on selected commute days (e.g., 3 days = 3/5 of normal weekly mileage).</w:t>
        <w:br/>
        <w:t xml:space="preserve">    - Distance filter: adjustable from 3 to 300 miles from the home address (e.g., Washington, DC).</w:t>
        <w:br/>
        <w:t xml:space="preserve">    - Net pay calculation includes deductions: federal tax, state tax, FICA, car, gas, healthcare.</w:t>
        <w:br/>
        <w:br/>
        <w:t>3. Outputs:</w:t>
        <w:br/>
        <w:t xml:space="preserve">    - A table showing: City, Distance, Commute Miles, Gas Cost, Taxes, Net Pay, etc.</w:t>
        <w:br/>
        <w:t xml:space="preserve">    - A Folium map with markers for each city.</w:t>
        <w:br/>
        <w:t xml:space="preserve">    - A bar chart showing Net Pay by city.</w:t>
        <w:br/>
        <w:br/>
        <w:t>4. Additional Features:</w:t>
        <w:br/>
        <w:t xml:space="preserve">    - Ability to add a custom city via text input with real-time geocoding using geopy.</w:t>
        <w:br/>
        <w:t xml:space="preserve">    - Remove cities by selecting from a multiselect box.</w:t>
        <w:br/>
        <w:t xml:space="preserve">    - About button that shows: "Take Home Pay App, June 2025 – By Micah Forstein"</w:t>
        <w:br/>
        <w:br/>
        <w:t>Ensure error handling for geocoding and NaN coordinates. The application should update chart, table, and map reactively based on all user input.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